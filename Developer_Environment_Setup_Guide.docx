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C3" w:rsidRDefault="004768CC">
      <w:pPr>
        <w:pStyle w:val="Title"/>
      </w:pPr>
      <w:r>
        <w:t>Developer Environment Setup Guide</w:t>
      </w:r>
    </w:p>
    <w:p w:rsidR="00EA6EC3" w:rsidRDefault="004768CC">
      <w:pPr>
        <w:pStyle w:val="Heading1"/>
      </w:pPr>
      <w:r>
        <w:t>1. Select and Install Windows 11</w:t>
      </w:r>
    </w:p>
    <w:p w:rsidR="00EA6EC3" w:rsidRDefault="004768CC">
      <w:r>
        <w:br/>
        <w:t>Steps:</w:t>
      </w:r>
      <w:r>
        <w:br/>
        <w:t>1. Go to the Windows 11 download page (https://www.microsoft.com/software-download/windows11).</w:t>
      </w:r>
      <w:r>
        <w:br/>
        <w:t>2. Click "Download now" to get the Installation Assistant.</w:t>
      </w:r>
      <w:r>
        <w:br/>
        <w:t xml:space="preserve">3. Run the Installation </w:t>
      </w:r>
      <w:r>
        <w:t>Assistant and follow the on-screen instructions to install Windows 11.</w:t>
      </w:r>
      <w:r>
        <w:br/>
      </w:r>
    </w:p>
    <w:p w:rsidR="00EA6EC3" w:rsidRDefault="004768CC">
      <w:pPr>
        <w:pStyle w:val="Heading1"/>
      </w:pPr>
      <w:r>
        <w:t>2. Install Visual Studio Code (VS Code)</w:t>
      </w:r>
    </w:p>
    <w:p w:rsidR="00EA6EC3" w:rsidRDefault="004768CC">
      <w:r>
        <w:br/>
        <w:t>Steps:</w:t>
      </w:r>
      <w:r>
        <w:br/>
        <w:t>1. Go to the VS Code download page (https://code.visualstudio.com/Download).</w:t>
      </w:r>
      <w:r>
        <w:br/>
        <w:t>2. Download the installer for your operating system (Window</w:t>
      </w:r>
      <w:r>
        <w:t>s).</w:t>
      </w:r>
      <w:r>
        <w:br/>
        <w:t>3. Run the installer and follow the installation instructions.</w:t>
      </w:r>
      <w:r>
        <w:br/>
      </w:r>
    </w:p>
    <w:p w:rsidR="00EA6EC3" w:rsidRDefault="004768CC">
      <w:pPr>
        <w:pStyle w:val="Heading1"/>
      </w:pPr>
      <w:r>
        <w:t>3. Set Up Version Control System with Git and GitHub</w:t>
      </w:r>
    </w:p>
    <w:p w:rsidR="00EA6EC3" w:rsidRDefault="004768CC">
      <w:r>
        <w:br/>
        <w:t>Steps to Install Git:</w:t>
      </w:r>
      <w:r>
        <w:br/>
        <w:t>1. Go to the Git download page (https://git-scm.com/download/win).</w:t>
      </w:r>
      <w:r>
        <w:br/>
        <w:t>2. Download the Git installer for Windows.</w:t>
      </w:r>
      <w:r>
        <w:br/>
        <w:t>3.</w:t>
      </w:r>
      <w:r>
        <w:t xml:space="preserve"> Run the installer and follow the instructions (default settings are generally fine).</w:t>
      </w:r>
      <w:r>
        <w:br/>
      </w:r>
      <w:r>
        <w:br/>
        <w:t>Configure Git:</w:t>
      </w:r>
      <w:r>
        <w:br/>
        <w:t>1. Open Git Bash (installed with Git).</w:t>
      </w:r>
      <w:r>
        <w:br/>
        <w:t>2. Set your username and email:</w:t>
      </w:r>
      <w:r>
        <w:br/>
        <w:t xml:space="preserve">   git config --global user.name "Your Name"</w:t>
      </w:r>
      <w:r>
        <w:br/>
        <w:t xml:space="preserve">   git config --global user.email "you</w:t>
      </w:r>
      <w:r>
        <w:t>r-email@example.com"</w:t>
      </w:r>
      <w:r>
        <w:br/>
      </w:r>
      <w:r>
        <w:br/>
        <w:t>Create a GitHub Account:</w:t>
      </w:r>
      <w:r>
        <w:br/>
        <w:t>1. Go to GitHub (https://github.com) and sign up for an account.</w:t>
      </w:r>
      <w:r>
        <w:br/>
      </w:r>
      <w:r>
        <w:br/>
        <w:t>Initialize a Git Repository:</w:t>
      </w:r>
      <w:r>
        <w:br/>
        <w:t>1. Create a new repository on GitHub.</w:t>
      </w:r>
      <w:r>
        <w:br/>
        <w:t>2. Clone the repository to your local machine:</w:t>
      </w:r>
      <w:r>
        <w:br/>
      </w:r>
      <w:r>
        <w:lastRenderedPageBreak/>
        <w:t xml:space="preserve">   git clone https://github.c</w:t>
      </w:r>
      <w:r>
        <w:t>om/your-username/your-repo.git</w:t>
      </w:r>
      <w:r>
        <w:br/>
        <w:t>3. Navigate to the repository folder:</w:t>
      </w:r>
      <w:r>
        <w:br/>
        <w:t xml:space="preserve">   cd your-repo</w:t>
      </w:r>
      <w:r>
        <w:br/>
        <w:t>4. Create a README file and make your first commit:</w:t>
      </w:r>
      <w:r>
        <w:br/>
        <w:t xml:space="preserve">   echo "# My Project" &gt;&gt; README.md</w:t>
      </w:r>
      <w:r>
        <w:br/>
        <w:t xml:space="preserve">   git add README.md</w:t>
      </w:r>
      <w:r>
        <w:br/>
        <w:t xml:space="preserve">   git commit -m "Initial commit"</w:t>
      </w:r>
      <w:r>
        <w:br/>
        <w:t xml:space="preserve">   git push origin main</w:t>
      </w:r>
      <w:r>
        <w:br/>
      </w:r>
    </w:p>
    <w:p w:rsidR="00EA6EC3" w:rsidRDefault="004768CC">
      <w:pPr>
        <w:pStyle w:val="Heading1"/>
      </w:pPr>
      <w:r>
        <w:t xml:space="preserve">4. </w:t>
      </w:r>
      <w:r>
        <w:t>Install Python and Necessary Runtimes</w:t>
      </w:r>
    </w:p>
    <w:p w:rsidR="00EA6EC3" w:rsidRDefault="004768CC">
      <w:r>
        <w:br/>
        <w:t>Steps:</w:t>
      </w:r>
      <w:r>
        <w:br/>
        <w:t>1. Go to the Python download page (https://www.python.org/downloads/).</w:t>
      </w:r>
      <w:r>
        <w:br/>
        <w:t>2. Download the installer for the latest version of Python.</w:t>
      </w:r>
      <w:r>
        <w:br/>
        <w:t>3. Run the installer and make sure to check the box "Add Python to PATH".</w:t>
      </w:r>
      <w:r>
        <w:br/>
      </w:r>
      <w:r>
        <w:br/>
        <w:t>Veri</w:t>
      </w:r>
      <w:r>
        <w:t>fy Installation:</w:t>
      </w:r>
      <w:r>
        <w:br/>
        <w:t>1. Open a command prompt and type:</w:t>
      </w:r>
      <w:r>
        <w:br/>
        <w:t xml:space="preserve">   python --version</w:t>
      </w:r>
      <w:r>
        <w:br/>
      </w:r>
    </w:p>
    <w:p w:rsidR="00EA6EC3" w:rsidRDefault="004768CC">
      <w:pPr>
        <w:pStyle w:val="Heading1"/>
      </w:pPr>
      <w:r>
        <w:t>5. Install Package Managers (pip)</w:t>
      </w:r>
    </w:p>
    <w:p w:rsidR="00EA6EC3" w:rsidRDefault="004768CC">
      <w:r>
        <w:br/>
        <w:t>Steps:</w:t>
      </w:r>
      <w:r>
        <w:br/>
        <w:t>1. Pip is installed by default with Python. To verify, open a command prompt and type:</w:t>
      </w:r>
      <w:r>
        <w:br/>
        <w:t xml:space="preserve">   pip --version</w:t>
      </w:r>
      <w:r>
        <w:br/>
      </w:r>
    </w:p>
    <w:p w:rsidR="00EA6EC3" w:rsidRDefault="004768CC">
      <w:pPr>
        <w:pStyle w:val="Heading1"/>
      </w:pPr>
      <w:r>
        <w:t>6. Configure a MySQL Database</w:t>
      </w:r>
    </w:p>
    <w:p w:rsidR="00EA6EC3" w:rsidRDefault="004768CC">
      <w:r>
        <w:br/>
        <w:t>Steps</w:t>
      </w:r>
      <w:r>
        <w:t>:</w:t>
      </w:r>
      <w:r>
        <w:br/>
        <w:t>1. Go to the MySQL Installer page (https://dev.mysql.com/downloads/windows/installer/5.7.html).</w:t>
      </w:r>
      <w:r>
        <w:br/>
        <w:t>2. Download the MySQL Installer.</w:t>
      </w:r>
      <w:r>
        <w:br/>
        <w:t>3. Run the installer and follow the instructions to install MySQL.</w:t>
      </w:r>
      <w:r>
        <w:br/>
      </w:r>
      <w:r>
        <w:br/>
        <w:t>Initial Setup:</w:t>
      </w:r>
      <w:r>
        <w:br/>
        <w:t>1. Open MySQL Workbench (installed with My</w:t>
      </w:r>
      <w:r>
        <w:t>SQL).</w:t>
      </w:r>
      <w:r>
        <w:br/>
      </w:r>
      <w:r>
        <w:lastRenderedPageBreak/>
        <w:t>2. Create a new MySQL connection and test the connection.</w:t>
      </w:r>
      <w:r>
        <w:br/>
      </w:r>
    </w:p>
    <w:p w:rsidR="00EA6EC3" w:rsidRDefault="004768CC">
      <w:pPr>
        <w:pStyle w:val="Heading1"/>
      </w:pPr>
      <w:r>
        <w:t>7. Set Up Development Environments and Virtualization (Optional)</w:t>
      </w:r>
    </w:p>
    <w:p w:rsidR="00EA6EC3" w:rsidRDefault="004768CC">
      <w:r>
        <w:br/>
        <w:t>Steps (Using Docker):</w:t>
      </w:r>
      <w:r>
        <w:br/>
        <w:t>1. Go to the Docker Desktop download page (https://www.docker.com/products/docker-desktop/).</w:t>
      </w:r>
      <w:r>
        <w:br/>
        <w:t>2. Downloa</w:t>
      </w:r>
      <w:r>
        <w:t>d the installer for Windows.</w:t>
      </w:r>
      <w:r>
        <w:br/>
        <w:t>3. Run the installer and follow the instructions.</w:t>
      </w:r>
      <w:r>
        <w:br/>
        <w:t>4. Verify installation by running:</w:t>
      </w:r>
      <w:r>
        <w:br/>
        <w:t xml:space="preserve">   docker --version</w:t>
      </w:r>
      <w:r>
        <w:br/>
      </w:r>
    </w:p>
    <w:p w:rsidR="00EA6EC3" w:rsidRDefault="004768CC">
      <w:pPr>
        <w:pStyle w:val="Heading1"/>
      </w:pPr>
      <w:r>
        <w:t>8. Explore Extensions and Plugins for VS Code</w:t>
      </w:r>
    </w:p>
    <w:p w:rsidR="00EA6EC3" w:rsidRDefault="004768CC" w:rsidP="004768CC">
      <w:r>
        <w:br/>
        <w:t>Steps:</w:t>
      </w:r>
      <w:r>
        <w:br/>
        <w:t>1. Open VS Code.</w:t>
      </w:r>
      <w:r>
        <w:br/>
        <w:t>2. Go to the Extensions view by clicking on the Ex</w:t>
      </w:r>
      <w:r>
        <w:t>tensions icon in the Activity Bar on the side of the window or by pressing Ctrl+Shift+X.</w:t>
      </w:r>
      <w:r>
        <w:br/>
        <w:t>3. Search for and install essential extensions such as:</w:t>
      </w:r>
      <w:r>
        <w:br/>
        <w:t xml:space="preserve">   - Python</w:t>
      </w:r>
      <w:r>
        <w:br/>
        <w:t xml:space="preserve">   - GitLens</w:t>
      </w:r>
      <w:r>
        <w:br/>
        <w:t xml:space="preserve">   - Prettier - Code formatter</w:t>
      </w:r>
      <w:r>
        <w:br/>
        <w:t xml:space="preserve">   - ESLint</w:t>
      </w:r>
      <w:r>
        <w:br/>
      </w:r>
      <w:bookmarkStart w:id="0" w:name="_GoBack"/>
      <w:bookmarkEnd w:id="0"/>
      <w:r>
        <w:br/>
      </w:r>
      <w:r>
        <w:br/>
        <w:t>Sample Reflection</w:t>
      </w:r>
      <w:proofErr w:type="gramStart"/>
      <w:r>
        <w:t>:</w:t>
      </w:r>
      <w:proofErr w:type="gramEnd"/>
      <w:r>
        <w:br/>
        <w:t>During the setup, I encountered an issue with the MySQL installation where the service failed to start. After some troubleshooting, I discovered that another application was using the default MySQL port (3306). I resolv</w:t>
      </w:r>
      <w:r>
        <w:t>ed this by changing the port in the MySQL configuration file.</w:t>
      </w:r>
      <w:r>
        <w:br/>
      </w:r>
    </w:p>
    <w:sectPr w:rsidR="00EA6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8CC"/>
    <w:rsid w:val="00AA1D8D"/>
    <w:rsid w:val="00B47730"/>
    <w:rsid w:val="00CB0664"/>
    <w:rsid w:val="00EA6E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A47A6"/>
  <w14:defaultImageDpi w14:val="300"/>
  <w15:docId w15:val="{28EC6C5D-5C32-4A62-A4E4-B84C2CA0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ED366-901B-4C67-B8F0-D5C2211E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2024-06-14T15:01:00Z</dcterms:modified>
  <cp:category/>
</cp:coreProperties>
</file>